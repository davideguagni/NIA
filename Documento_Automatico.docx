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Questo è un documento generato automaticamente.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